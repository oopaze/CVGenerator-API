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20" w:after="20"/>
        <w:jc w:val="center"/>
      </w:pPr>
      <w:r>
        <w:rPr>
          <w:rFonts w:ascii="Calibri" w:hAnsi="Calibri"/>
          <w:sz w:val="40"/>
        </w:rPr>
        <w:t>Examplo</w:t>
      </w:r>
    </w:p>
    <w:p>
      <w:pPr>
        <w:spacing w:before="20"/>
        <w:jc w:val="center"/>
      </w:pPr>
      <w:r>
        <w:rPr>
          <w:rFonts w:ascii="Calibri" w:hAnsi="Calibri"/>
          <w:color w:val="0489B1"/>
          <w:sz w:val="26"/>
        </w:rPr>
        <w:t>Desenvolvimento Web</w:t>
      </w:r>
    </w:p>
    <w:p>
      <w:pPr>
        <w:spacing w:before="20" w:after="20"/>
      </w:pPr>
      <w:r>
        <w:rPr>
          <w:rFonts w:ascii="Calibri" w:hAnsi="Calibri"/>
          <w:b/>
          <w:sz w:val="22"/>
        </w:rPr>
        <w:t xml:space="preserve">Cidade: </w:t>
      </w:r>
      <w:r>
        <w:rPr>
          <w:rFonts w:ascii="Cambria (Corpo)" w:hAnsi="Cambria (Corpo)"/>
          <w:sz w:val="22"/>
        </w:rPr>
        <w:t xml:space="preserve"> Cidade-Ex</w:t>
      </w:r>
    </w:p>
    <w:p>
      <w:pPr>
        <w:spacing w:before="20" w:after="20"/>
      </w:pPr>
      <w:r>
        <w:rPr>
          <w:rFonts w:ascii="Calibri" w:hAnsi="Calibri"/>
          <w:b/>
          <w:sz w:val="22"/>
        </w:rPr>
        <w:t xml:space="preserve">Telefone: </w:t>
      </w:r>
      <w:r>
        <w:rPr>
          <w:rFonts w:ascii="Cambria (Corpo)" w:hAnsi="Cambria (Corpo)"/>
          <w:sz w:val="22"/>
        </w:rPr>
        <w:t xml:space="preserve"> xx x xxxx-xxxx</w:t>
      </w:r>
    </w:p>
    <w:p>
      <w:pPr>
        <w:spacing w:before="20" w:after="20"/>
      </w:pPr>
      <w:r>
        <w:rPr>
          <w:rFonts w:ascii="Calibri" w:hAnsi="Calibri"/>
          <w:b/>
          <w:sz w:val="22"/>
        </w:rPr>
        <w:t xml:space="preserve">E-mail: </w:t>
      </w:r>
      <w:r>
        <w:rPr>
          <w:rFonts w:ascii="Cambria (Corpo)" w:hAnsi="Cambria (Corpo)"/>
          <w:sz w:val="22"/>
        </w:rPr>
        <w:t xml:space="preserve"> Example@gmail.com</w:t>
      </w:r>
    </w:p>
    <w:p>
      <w:pPr>
        <w:spacing w:before="20" w:after="20"/>
      </w:pPr>
      <w:r>
        <w:rPr>
          <w:rFonts w:ascii="Calibri" w:hAnsi="Calibri"/>
          <w:b/>
          <w:sz w:val="22"/>
        </w:rPr>
        <w:t xml:space="preserve">LinkedIn: </w:t>
      </w:r>
      <w:r>
        <w:rPr>
          <w:rFonts w:ascii="Cambria (Corpo)" w:hAnsi="Cambria (Corpo)"/>
          <w:sz w:val="22"/>
        </w:rPr>
        <w:t xml:space="preserve"> https</w:t>
      </w:r>
    </w:p>
    <w:p>
      <w:pPr>
        <w:spacing w:before="20" w:after="20"/>
      </w:pPr>
      <w:r>
        <w:rPr>
          <w:rFonts w:ascii="Calibri" w:hAnsi="Calibri"/>
          <w:b/>
          <w:sz w:val="22"/>
        </w:rPr>
        <w:t xml:space="preserve">GIthub: </w:t>
      </w:r>
      <w:r>
        <w:rPr>
          <w:rFonts w:ascii="Cambria (Corpo)" w:hAnsi="Cambria (Corpo)"/>
          <w:sz w:val="22"/>
        </w:rPr>
        <w:t xml:space="preserve"> https</w:t>
      </w:r>
    </w:p>
    <w:p>
      <w:r>
        <w:rPr>
          <w:rFonts w:ascii="Calibri" w:hAnsi="Calibri"/>
          <w:color w:val="4169E1"/>
        </w:rPr>
        <w:t>______________________________________________________________________________</w:t>
      </w:r>
    </w:p>
    <w:p>
      <w:pPr>
        <w:ind w:left="720"/>
      </w:pPr>
      <w:r>
        <w:rPr>
          <w:rFonts w:ascii="Calibri" w:hAnsi="Calibri"/>
          <w:color w:val="4169E1"/>
          <w:sz w:val="28"/>
        </w:rPr>
        <w:t xml:space="preserve">FORMAÇÃO ACADÊMICA </w:t>
      </w:r>
    </w:p>
    <w:p>
      <w:pPr>
        <w:spacing w:before="20" w:after="20"/>
      </w:pPr>
      <w:r>
        <w:t>Curso: Curso Exemplo</w:t>
      </w:r>
    </w:p>
    <w:p>
      <w:pPr>
        <w:spacing w:before="20" w:after="20"/>
      </w:pPr>
      <w:r>
        <w:t>Escola Example - Remoto - Concluido em 2020 - 30 horas</w:t>
      </w:r>
    </w:p>
    <w:p>
      <w:r>
        <w:rPr>
          <w:rFonts w:ascii="Calibri" w:hAnsi="Calibri"/>
          <w:color w:val="4169E1"/>
        </w:rPr>
        <w:t>______________________________________________________________________________</w:t>
      </w:r>
    </w:p>
    <w:p>
      <w:pPr>
        <w:ind w:left="720"/>
      </w:pPr>
      <w:r>
        <w:rPr>
          <w:rFonts w:ascii="Calibri" w:hAnsi="Calibri"/>
          <w:color w:val="4169E1"/>
          <w:sz w:val="28"/>
        </w:rPr>
        <w:t>EXPERIÊNCIA PROFISSIONAL</w:t>
      </w:r>
    </w:p>
    <w:p>
      <w:pPr>
        <w:spacing w:before="20" w:after="20"/>
      </w:pPr>
      <w:r>
        <w:t>Softwares and Engenners - Analista</w:t>
      </w:r>
    </w:p>
    <w:p>
      <w:pPr>
        <w:spacing w:before="20" w:after="20"/>
      </w:pPr>
      <w:r>
        <w:t>Inicio: janeiro/2020 | Término: Julho/2020</w:t>
      </w:r>
    </w:p>
    <w:p>
      <w:pPr>
        <w:spacing w:before="20" w:after="20"/>
      </w:pPr>
      <w:r>
        <w:t>Responsabilidades: Desenvolvia softwares</w:t>
      </w:r>
    </w:p>
    <w:p>
      <w:r>
        <w:rPr>
          <w:rFonts w:ascii="Calibri" w:hAnsi="Calibri"/>
          <w:color w:val="4169E1"/>
        </w:rPr>
        <w:t>______________________________________________________________________________</w:t>
      </w:r>
    </w:p>
    <w:p>
      <w:pPr>
        <w:ind w:left="720"/>
      </w:pPr>
      <w:r>
        <w:rPr>
          <w:rFonts w:ascii="Calibri" w:hAnsi="Calibri"/>
          <w:color w:val="4169E1"/>
          <w:sz w:val="28"/>
        </w:rPr>
        <w:t xml:space="preserve">PROJETOS DESENVOLVIDOS </w:t>
      </w:r>
    </w:p>
    <w:p>
      <w:pPr>
        <w:spacing w:before="20" w:after="20"/>
      </w:pPr>
      <w:r>
        <w:t>Projeto: FastCurriculo</w:t>
      </w:r>
    </w:p>
    <w:p>
      <w:pPr>
        <w:spacing w:before="20" w:after="20"/>
      </w:pPr>
      <w:r>
        <w:t>Tecnologias: Flask, Python-Docx</w:t>
      </w:r>
    </w:p>
    <w:p>
      <w:pPr>
        <w:spacing w:before="20" w:after="20"/>
      </w:pPr>
      <w:r>
        <w:t>Resumo: https://github.com/oopaze/FastCurriculo-API</w:t>
      </w:r>
    </w:p>
    <w:p>
      <w:pPr>
        <w:spacing w:before="20" w:after="20"/>
      </w:pPr>
      <w:r>
        <w:t>Link: Um site ligado a uma API que gera curriculos</w:t>
      </w:r>
    </w:p>
    <w:p>
      <w:r>
        <w:rPr>
          <w:rFonts w:ascii="Calibri" w:hAnsi="Calibri"/>
          <w:color w:val="4169E1"/>
        </w:rPr>
        <w:t>______________________________________________________________________________</w:t>
      </w:r>
    </w:p>
    <w:p>
      <w:pPr>
        <w:ind w:left="720"/>
      </w:pPr>
      <w:r>
        <w:rPr>
          <w:rFonts w:ascii="Calibri" w:hAnsi="Calibri"/>
          <w:color w:val="4169E1"/>
          <w:sz w:val="28"/>
        </w:rPr>
        <w:t>HABILIDADES</w:t>
      </w:r>
    </w:p>
    <w:p>
      <w:pPr>
        <w:spacing w:before="20" w:after="20"/>
      </w:pPr>
      <w:r>
        <w:t>Ingles - Avançado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