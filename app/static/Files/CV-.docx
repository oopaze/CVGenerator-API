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" w:after="20"/>
        <w:jc w:val="center"/>
      </w:pPr>
      <w:r>
        <w:rPr>
          <w:rFonts w:ascii="Calibri" w:hAnsi="Calibri"/>
          <w:sz w:val="40"/>
        </w:rPr>
      </w:r>
    </w:p>
    <w:p>
      <w:pPr>
        <w:spacing w:before="20"/>
        <w:jc w:val="center"/>
      </w:pPr>
      <w:r>
        <w:rPr>
          <w:rFonts w:ascii="Calibri" w:hAnsi="Calibri"/>
          <w:color w:val="0489B1"/>
          <w:sz w:val="26"/>
        </w:rPr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Cidade: </w:t>
      </w:r>
      <w:r>
        <w:rPr>
          <w:rFonts w:ascii="Cambria (Corpo)" w:hAnsi="Cambria (Corpo)"/>
          <w:sz w:val="22"/>
        </w:rPr>
        <w:t xml:space="preserve"> 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Telefone: </w:t>
      </w:r>
      <w:r>
        <w:rPr>
          <w:rFonts w:ascii="Cambria (Corpo)" w:hAnsi="Cambria (Corpo)"/>
          <w:sz w:val="22"/>
        </w:rPr>
        <w:t xml:space="preserve"> 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E-mail: </w:t>
      </w:r>
      <w:r>
        <w:rPr>
          <w:rFonts w:ascii="Cambria (Corpo)" w:hAnsi="Cambria (Corpo)"/>
          <w:sz w:val="22"/>
        </w:rPr>
        <w:t xml:space="preserve"> 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LinkedIn: </w:t>
      </w:r>
      <w:r>
        <w:rPr>
          <w:rFonts w:ascii="Cambria (Corpo)" w:hAnsi="Cambria (Corpo)"/>
          <w:sz w:val="22"/>
        </w:rPr>
        <w:t xml:space="preserve"> 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GIthub: </w:t>
      </w:r>
      <w:r>
        <w:rPr>
          <w:rFonts w:ascii="Cambria (Corpo)" w:hAnsi="Cambria (Corpo)"/>
          <w:sz w:val="22"/>
        </w:rPr>
        <w:t xml:space="preserve"> 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 xml:space="preserve">FORMAÇÃO ACADÊMICA </w:t>
      </w:r>
    </w:p>
    <w:p>
      <w:pPr>
        <w:spacing w:before="20" w:after="20"/>
      </w:pPr>
      <w:r>
        <w:t xml:space="preserve">Curso: </w:t>
      </w:r>
    </w:p>
    <w:p>
      <w:pPr>
        <w:spacing w:before="20" w:after="20"/>
      </w:pPr>
      <w:r>
        <w:t xml:space="preserve"> -  - 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>EXPERIÊNCIA PROFISSIONAL</w:t>
      </w:r>
    </w:p>
    <w:p>
      <w:pPr>
        <w:spacing w:before="20" w:after="20"/>
      </w:pPr>
      <w:r>
        <w:t xml:space="preserve"> - </w:t>
      </w:r>
    </w:p>
    <w:p>
      <w:pPr>
        <w:spacing w:before="20" w:after="20"/>
      </w:pPr>
      <w:r>
        <w:t xml:space="preserve">Inicio:  | Término: </w:t>
      </w:r>
    </w:p>
    <w:p>
      <w:pPr>
        <w:spacing w:before="20" w:after="20"/>
      </w:pPr>
      <w:r>
        <w:t xml:space="preserve">Responsabilidades: 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 xml:space="preserve">PROJETOS DESENVOLVIDOS </w:t>
      </w:r>
    </w:p>
    <w:p>
      <w:pPr>
        <w:spacing w:before="20" w:after="20"/>
      </w:pPr>
      <w:r>
        <w:t xml:space="preserve">Projeto: </w:t>
      </w:r>
    </w:p>
    <w:p>
      <w:pPr>
        <w:spacing w:before="20" w:after="20"/>
      </w:pPr>
      <w:r>
        <w:t xml:space="preserve">Tecnologias: </w:t>
      </w:r>
    </w:p>
    <w:p>
      <w:pPr>
        <w:spacing w:before="20" w:after="20"/>
      </w:pPr>
      <w:r>
        <w:t xml:space="preserve">Resumo: </w:t>
      </w:r>
    </w:p>
    <w:p>
      <w:pPr>
        <w:spacing w:before="20" w:after="20"/>
      </w:pPr>
      <w:r>
        <w:t xml:space="preserve">Link:   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>HABILIDADES</w:t>
      </w:r>
    </w:p>
    <w:p>
      <w:pPr>
        <w:spacing w:before="20" w:after="20"/>
      </w:pPr>
      <w:r>
        <w:t xml:space="preserve"> -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