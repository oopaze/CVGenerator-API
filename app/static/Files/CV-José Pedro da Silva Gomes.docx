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20" w:after="20"/>
        <w:jc w:val="center"/>
      </w:pPr>
      <w:r>
        <w:rPr>
          <w:rFonts w:ascii="Calibri" w:hAnsi="Calibri"/>
          <w:sz w:val="40"/>
        </w:rPr>
        <w:t>José Pedro da Silva Gomes</w:t>
      </w:r>
    </w:p>
    <w:p>
      <w:pPr>
        <w:spacing w:before="20"/>
        <w:jc w:val="center"/>
      </w:pPr>
      <w:r>
        <w:rPr>
          <w:rFonts w:ascii="Calibri" w:hAnsi="Calibri"/>
          <w:color w:val="0489B1"/>
          <w:sz w:val="26"/>
        </w:rPr>
        <w:t>Desenvolvimento Web | Desenvolvimento Back-End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Cidade: </w:t>
      </w:r>
      <w:r>
        <w:rPr>
          <w:rFonts w:ascii="Cambria (Corpo)" w:hAnsi="Cambria (Corpo)"/>
          <w:sz w:val="22"/>
        </w:rPr>
        <w:t xml:space="preserve"> Crato-CE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Telefone: </w:t>
      </w:r>
      <w:r>
        <w:rPr>
          <w:rFonts w:ascii="Cambria (Corpo)" w:hAnsi="Cambria (Corpo)"/>
          <w:sz w:val="22"/>
        </w:rPr>
        <w:t xml:space="preserve"> 88 9 92266091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E-mail: </w:t>
      </w:r>
      <w:r>
        <w:rPr>
          <w:rFonts w:ascii="Cambria (Corpo)" w:hAnsi="Cambria (Corpo)"/>
          <w:sz w:val="22"/>
        </w:rPr>
        <w:t xml:space="preserve"> Pedroosd28@gmail.com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LinkedIn: </w:t>
      </w:r>
      <w:r>
        <w:rPr>
          <w:rFonts w:ascii="Cambria (Corpo)" w:hAnsi="Cambria (Corpo)"/>
          <w:sz w:val="22"/>
        </w:rPr>
        <w:t xml:space="preserve"> /in/oopaze</w:t>
      </w:r>
    </w:p>
    <w:p>
      <w:pPr>
        <w:spacing w:before="20" w:after="20"/>
      </w:pPr>
      <w:r>
        <w:rPr>
          <w:rFonts w:ascii="Calibri" w:hAnsi="Calibri"/>
          <w:b/>
          <w:sz w:val="22"/>
        </w:rPr>
        <w:t xml:space="preserve">GIthub: </w:t>
      </w:r>
      <w:r>
        <w:rPr>
          <w:rFonts w:ascii="Cambria (Corpo)" w:hAnsi="Cambria (Corpo)"/>
          <w:sz w:val="22"/>
        </w:rPr>
        <w:t xml:space="preserve"> /oopaze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FORMAÇÃO ACADÊMICA </w:t>
      </w:r>
    </w:p>
    <w:p>
      <w:pPr>
        <w:spacing w:before="20" w:after="20"/>
      </w:pPr>
      <w:r>
        <w:t>Curso: Ensino Medio</w:t>
      </w:r>
    </w:p>
    <w:p>
      <w:pPr>
        <w:spacing w:before="20" w:after="20"/>
      </w:pPr>
      <w:r>
        <w:t>Governador Adauto Bezerra - Crato-CE - Concluido - 2019</w:t>
      </w:r>
    </w:p>
    <w:p>
      <w:pPr>
        <w:spacing w:before="20" w:after="20"/>
      </w:pPr>
      <w:r/>
    </w:p>
    <w:p>
      <w:pPr>
        <w:spacing w:before="20" w:after="20"/>
      </w:pPr>
      <w:r>
        <w:t>Curso: Sistemas de Informação</w:t>
      </w:r>
    </w:p>
    <w:p>
      <w:pPr>
        <w:spacing w:before="20" w:after="20"/>
      </w:pPr>
      <w:r>
        <w:t>Instituto Federal do Ceará - Crato-CE - Cursando - 2019</w:t>
      </w:r>
    </w:p>
    <w:p>
      <w:pPr>
        <w:spacing w:before="20" w:after="20"/>
      </w:pPr>
      <w:r/>
    </w:p>
    <w:p>
      <w:pPr>
        <w:spacing w:before="20" w:after="20"/>
      </w:pPr>
      <w:r>
        <w:t>Curso: Redes Neurais Artificiais em Python</w:t>
      </w:r>
    </w:p>
    <w:p>
      <w:pPr>
        <w:spacing w:before="20" w:after="20"/>
      </w:pPr>
      <w:r>
        <w:t>IAExpert - Remoto - Concluido - 29/06/2020 - 80 horas</w:t>
      </w:r>
    </w:p>
    <w:p>
      <w:pPr>
        <w:spacing w:before="20" w:after="20"/>
      </w:pPr>
      <w:r/>
    </w:p>
    <w:p>
      <w:pPr>
        <w:spacing w:before="20" w:after="20"/>
      </w:pPr>
      <w:r>
        <w:t>Curso: Python para Data Science e Machine Learning - Completo</w:t>
      </w:r>
    </w:p>
    <w:p>
      <w:pPr>
        <w:spacing w:before="20" w:after="20"/>
      </w:pPr>
      <w:r>
        <w:t>Udemy - Remoto - Concluido - 15/06/2020 - 18 horas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EXPERIÊNCIA PROFISSIONAL</w:t>
      </w:r>
    </w:p>
    <w:p>
      <w:pPr>
        <w:spacing w:before="20" w:after="20"/>
      </w:pPr>
      <w:r>
        <w:t>Ricardo Eletro - Assistente Administrativo</w:t>
      </w:r>
    </w:p>
    <w:p>
      <w:pPr>
        <w:spacing w:before="20" w:after="20"/>
      </w:pPr>
      <w:r>
        <w:t>Inicio: 15/08/2019 | Término: 15/07/2020</w:t>
      </w:r>
    </w:p>
    <w:p>
      <w:pPr>
        <w:spacing w:before="20" w:after="20"/>
      </w:pPr>
      <w:r>
        <w:t>Responsabilidades: Controlava todos os contratos feitos na loja, além de ser um dos responsáveis pelo pós-venda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 xml:space="preserve">PROJETOS DESENVOLVIDOS </w:t>
      </w:r>
    </w:p>
    <w:p>
      <w:pPr>
        <w:spacing w:before="20" w:after="20"/>
      </w:pPr>
      <w:r>
        <w:t>Projeto: Booker</w:t>
      </w:r>
    </w:p>
    <w:p>
      <w:pPr>
        <w:spacing w:before="20" w:after="20"/>
      </w:pPr>
      <w:r>
        <w:t>Tecnologias: Flask, SQLAlchemy, Bootstrap, Marshmallow, Git, Heroku, Heroku-PG</w:t>
      </w:r>
    </w:p>
    <w:p>
      <w:pPr>
        <w:spacing w:before="20" w:after="20"/>
      </w:pPr>
      <w:r>
        <w:t>Resumo: Um site que te possibilita guardar livros tal como um repositório</w:t>
      </w:r>
    </w:p>
    <w:p>
      <w:pPr>
        <w:spacing w:before="20" w:after="20"/>
      </w:pPr>
      <w:r>
        <w:t>Link: https://github.com/oopaze/Booker</w:t>
      </w:r>
    </w:p>
    <w:p>
      <w:pPr>
        <w:spacing w:before="20" w:after="20"/>
      </w:pPr>
      <w:r/>
    </w:p>
    <w:p>
      <w:pPr>
        <w:spacing w:before="20" w:after="20"/>
      </w:pPr>
      <w:r>
        <w:t>Projeto: CVCreate</w:t>
      </w:r>
    </w:p>
    <w:p>
      <w:pPr>
        <w:spacing w:before="20" w:after="20"/>
      </w:pPr>
      <w:r>
        <w:t>Tecnologias: Json, Python-Docx</w:t>
      </w:r>
    </w:p>
    <w:p>
      <w:pPr>
        <w:spacing w:before="20" w:after="20"/>
      </w:pPr>
      <w:r>
        <w:t>Resumo: Um algoritmo que gera seu curriculo automaticamente</w:t>
      </w:r>
    </w:p>
    <w:p>
      <w:pPr>
        <w:spacing w:before="20" w:after="20"/>
      </w:pPr>
      <w:r>
        <w:t>Link: https://github.com/oopaze/CVCreate</w:t>
      </w:r>
    </w:p>
    <w:p>
      <w:pPr>
        <w:spacing w:before="20" w:after="20"/>
      </w:pPr>
      <w:r/>
    </w:p>
    <w:p>
      <w:pPr>
        <w:spacing w:before="20" w:after="20"/>
      </w:pPr>
      <w:r>
        <w:t>Projeto: Sua Compra</w:t>
      </w:r>
    </w:p>
    <w:p>
      <w:pPr>
        <w:spacing w:before="20" w:after="20"/>
      </w:pPr>
      <w:r>
        <w:t>Tecnologias: Tkinter, SQLite, Socket</w:t>
      </w:r>
    </w:p>
    <w:p>
      <w:pPr>
        <w:spacing w:before="20" w:after="20"/>
      </w:pPr>
      <w:r>
        <w:t>Resumo: Um sistema de agenciamento de pequenos supermercados</w:t>
      </w:r>
    </w:p>
    <w:p>
      <w:pPr>
        <w:spacing w:before="20" w:after="20"/>
      </w:pPr>
      <w:r>
        <w:t>Link: https://github.com/oopaze/Sua-Compra</w:t>
      </w:r>
    </w:p>
    <w:p>
      <w:r>
        <w:rPr>
          <w:rFonts w:ascii="Calibri" w:hAnsi="Calibri"/>
          <w:color w:val="4169E1"/>
        </w:rPr>
        <w:t>______________________________________________________________________________</w:t>
      </w:r>
    </w:p>
    <w:p>
      <w:pPr>
        <w:ind w:left="720"/>
      </w:pPr>
      <w:r>
        <w:rPr>
          <w:rFonts w:ascii="Calibri" w:hAnsi="Calibri"/>
          <w:color w:val="4169E1"/>
          <w:sz w:val="28"/>
        </w:rPr>
        <w:t>HABILIDADES</w:t>
      </w:r>
    </w:p>
    <w:p>
      <w:pPr>
        <w:spacing w:before="20" w:after="20"/>
      </w:pPr>
      <w:r>
        <w:t>Inglês - Avançado</w:t>
      </w:r>
    </w:p>
    <w:p>
      <w:pPr>
        <w:spacing w:before="20" w:after="20"/>
      </w:pPr>
      <w:r>
        <w:t>Python - Avançado</w:t>
      </w:r>
    </w:p>
    <w:p>
      <w:pPr>
        <w:spacing w:before="20" w:after="20"/>
      </w:pPr>
      <w:r>
        <w:t>PostgreSQL/MySQL - Intermediario</w:t>
      </w:r>
    </w:p>
    <w:p>
      <w:pPr>
        <w:spacing w:before="20" w:after="20"/>
      </w:pPr>
      <w:r>
        <w:t>SQLAlchemy - Avançado</w:t>
      </w:r>
    </w:p>
    <w:p>
      <w:pPr>
        <w:spacing w:before="20" w:after="20"/>
      </w:pPr>
      <w:r>
        <w:t>Flask - Avançado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