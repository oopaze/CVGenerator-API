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Calibri" w:hAnsi="Calibri"/>
          <w:sz w:val="40"/>
        </w:rPr>
        <w:t>Nome Completo</w:t>
      </w:r>
    </w:p>
    <w:p>
      <w:pPr>
        <w:spacing w:before="20"/>
        <w:jc w:val="center"/>
      </w:pPr>
      <w:r>
        <w:rPr>
          <w:rFonts w:ascii="Calibri" w:hAnsi="Calibri"/>
          <w:color w:val="0489B1"/>
          <w:sz w:val="26"/>
        </w:rPr>
        <w:t>Desenvolvimento Web Back-end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Cidade: </w:t>
      </w:r>
      <w:r>
        <w:rPr>
          <w:rFonts w:ascii="Cambria (Corpo)" w:hAnsi="Cambria (Corpo)"/>
          <w:sz w:val="22"/>
        </w:rPr>
        <w:t xml:space="preserve"> Crato-CE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Telefone: </w:t>
      </w:r>
      <w:r>
        <w:rPr>
          <w:rFonts w:ascii="Cambria (Corpo)" w:hAnsi="Cambria (Corpo)"/>
          <w:sz w:val="22"/>
        </w:rPr>
        <w:t xml:space="preserve"> xx x xxxx-xxxx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E-mail: </w:t>
      </w:r>
      <w:r>
        <w:rPr>
          <w:rFonts w:ascii="Cambria (Corpo)" w:hAnsi="Cambria (Corpo)"/>
          <w:sz w:val="22"/>
        </w:rPr>
        <w:t xml:space="preserve"> Example@gmail.com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LinkedIn: </w:t>
      </w:r>
      <w:r>
        <w:rPr>
          <w:rFonts w:ascii="Cambria (Corpo)" w:hAnsi="Cambria (Corpo)"/>
          <w:sz w:val="22"/>
        </w:rPr>
        <w:t xml:space="preserve"> https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GIthub: </w:t>
      </w:r>
      <w:r>
        <w:rPr>
          <w:rFonts w:ascii="Cambria (Corpo)" w:hAnsi="Cambria (Corpo)"/>
          <w:sz w:val="22"/>
        </w:rPr>
        <w:t xml:space="preserve"> https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FORMAÇÃO ACADÊMICA </w:t>
      </w:r>
    </w:p>
    <w:p>
      <w:pPr>
        <w:spacing w:before="20" w:after="20"/>
      </w:pPr>
      <w:r>
        <w:t>Curso: Ensino Médio</w:t>
      </w:r>
    </w:p>
    <w:p>
      <w:pPr>
        <w:spacing w:before="20" w:after="20"/>
      </w:pPr>
      <w:r>
        <w:t>EEMTI Governador Adauto Bezerra - Remoto - Concluído 2019 - 3000 horas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EXPERIÊNCIA PROFISSIONAL</w:t>
      </w:r>
    </w:p>
    <w:p>
      <w:pPr>
        <w:spacing w:before="20" w:after="20"/>
      </w:pPr>
      <w:r>
        <w:t>Softwares and Engenners - Analista</w:t>
      </w:r>
    </w:p>
    <w:p>
      <w:pPr>
        <w:spacing w:before="20" w:after="20"/>
      </w:pPr>
      <w:r>
        <w:t>Inicio: Agosto/2019 | Término: Julho/2020</w:t>
      </w:r>
    </w:p>
    <w:p>
      <w:pPr>
        <w:spacing w:before="20" w:after="20"/>
      </w:pPr>
      <w:r>
        <w:t>Responsabilidades: Testador de Softwares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PROJETOS DESENVOLVIDOS </w:t>
      </w:r>
    </w:p>
    <w:p>
      <w:pPr>
        <w:spacing w:before="20" w:after="20"/>
      </w:pPr>
      <w:r>
        <w:t>Projeto: FastCurriculo</w:t>
      </w:r>
    </w:p>
    <w:p>
      <w:pPr>
        <w:spacing w:before="20" w:after="20"/>
      </w:pPr>
      <w:r>
        <w:t>Tecnologias: Flask, Python-Docx</w:t>
      </w:r>
    </w:p>
    <w:p>
      <w:pPr>
        <w:spacing w:before="20" w:after="20"/>
      </w:pPr>
      <w:r>
        <w:t>Resumo:   Uma API que entrega currículos a partir de uma requisição</w:t>
      </w:r>
    </w:p>
    <w:p>
      <w:pPr>
        <w:spacing w:before="20" w:after="20"/>
      </w:pPr>
      <w:r>
        <w:t>Link: https://github.com/oopaze/FastCurriculo-API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HABILIDADES</w:t>
      </w:r>
    </w:p>
    <w:p>
      <w:pPr>
        <w:spacing w:before="20" w:after="20"/>
      </w:pPr>
      <w:r>
        <w:t>Python - Avançado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